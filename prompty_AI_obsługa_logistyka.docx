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Prompty – AI w obsłudze klienta i logistyce</w:t>
      </w:r>
    </w:p>
    <w:p>
      <w:pPr>
        <w:pStyle w:val="Heading2"/>
      </w:pPr>
      <w:r>
        <w:t>Obsługa klienta</w:t>
      </w:r>
    </w:p>
    <w:p>
      <w:r>
        <w:t>1. Automatyczna odpowiedź na reklamację</w:t>
        <w:br/>
        <w:t>„Klient zgłasza, że produkt [Nazwa] uległ awarii po 2 miesiącach. Napisz uprzejmą odpowiedź, w której: (1) potwierdzisz przyjęcie reklamacji, (2) opiszesz możliwe przyczyny, (3) zaproponujesz rozwiązanie (wymiana/zwrot). Ton: profesjonalny i partnerski.”</w:t>
      </w:r>
    </w:p>
    <w:p>
      <w:r>
        <w:t>2. FAQ w języku prostym</w:t>
        <w:br/>
        <w:t>„Na podstawie listy pytań klientów (dostępnych w pliku faq.txt) wygeneruj zwięzłe odpowiedzi w stylu przyjaznym i zrozumiałym dla osoby bez wiedzy technicznej. Maksymalnie 2–3 zdania na odpowiedź.”</w:t>
      </w:r>
    </w:p>
    <w:p>
      <w:r>
        <w:t>3. Personalizowany mail potransakcyjny</w:t>
        <w:br/>
        <w:t>„Stwórz wiadomość e-mail do klienta, który kupił [Produkt]. Zawrzyj podziękowanie, krótkie wskazówki użytkowe oraz propozycję dodatkowego produktu (cross-sell). Ton: serdeczny i profesjonalny.”</w:t>
      </w:r>
    </w:p>
    <w:p>
      <w:pPr>
        <w:pStyle w:val="Heading2"/>
      </w:pPr>
      <w:r>
        <w:t>Logistyka</w:t>
      </w:r>
    </w:p>
    <w:p>
      <w:r>
        <w:t>1. Planowanie dostaw</w:t>
        <w:br/>
        <w:t>„Na podstawie pliku sprzedaz.csv i stanu magazynu (stock.csv) wygeneruj listę priorytetów dostaw: które produkty należy zamówić jako pierwsze, aby uniknąć braków magazynowych. Użyj prostej tabeli: [Symbol | Nazwa | Ilość do zamówienia | Priorytet].”</w:t>
      </w:r>
    </w:p>
    <w:p>
      <w:r>
        <w:t>2. Śledzenie przesyłki</w:t>
        <w:br/>
        <w:t>„Klient pyta o status zamówienia nr [12345]. Na podstawie danych w pliku tracking.csv przygotuj krótką odpowiedź: (1) aktualna lokalizacja, (2) przewidywana data dostawy, (3) kontakt do kuriera.”</w:t>
      </w:r>
    </w:p>
    <w:p>
      <w:r>
        <w:t>3. Optymalizacja tras dostaw</w:t>
        <w:br/>
        <w:t>„Na podstawie listy punktów dostaw (adresy w pliku dostawy.csv) zaproponuj zoptymalizowaną trasę dla kierowcy, minimalizując czas przejazdu. Wypisz kolejność odwiedzania punktów i oszacowany czas całkowity.”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