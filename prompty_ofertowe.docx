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Ćwiczenia promptowe – Blok 2: Narzędzia AI w ofertowaniu</w:t>
      </w:r>
    </w:p>
    <w:p>
      <w:r>
        <w:t>Poniżej znajduje się lista 10 ogólnych promptów oraz 3 promptów emergentnych do przećwiczenia na przykładowej ofercie. Uczestnicy mogą je wklejać do ChatGPT i obserwować efekty działania.</w:t>
      </w:r>
    </w:p>
    <w:p>
      <w:pPr>
        <w:pStyle w:val="Heading1"/>
      </w:pPr>
      <w:r>
        <w:t>10 ogólnych promptów</w:t>
      </w:r>
    </w:p>
    <w:p>
      <w:r>
        <w:t>- Stwórz krótkie podsumowanie oferty (Executive Summary) w języku biznesowym, max 6 zdań.</w:t>
      </w:r>
    </w:p>
    <w:p>
      <w:r>
        <w:t>- Przeredaguj poniższy opis techniczny na język zrozumiały dla klienta nietechnicznego, podkreślając korzyści.</w:t>
      </w:r>
    </w:p>
    <w:p>
      <w:r>
        <w:t>- Przygotuj tabelę porównującą dwa warianty oferty: Standard i Premium (cena, termin, korzyści).</w:t>
      </w:r>
    </w:p>
    <w:p>
      <w:r>
        <w:t>- Dodaj do oferty akapit pokazujący, że znamy specyfikę branży klienta (np. spożywcza/fitness).</w:t>
      </w:r>
    </w:p>
    <w:p>
      <w:r>
        <w:t>- Przepisz ofertę w punktach, używając list i nagłówków.</w:t>
      </w:r>
    </w:p>
    <w:p>
      <w:r>
        <w:t>- Przetłumacz ofertę na język angielski, zachowując profesjonalny ton.</w:t>
      </w:r>
    </w:p>
    <w:p>
      <w:r>
        <w:t>- Skróć ofertę do jednej strony, zostawiając tylko kluczowe informacje.</w:t>
      </w:r>
    </w:p>
    <w:p>
      <w:r>
        <w:t>- Napisz e-mail do wysyłki oferty: profesjonalny, krótki, z call-to-action.</w:t>
      </w:r>
    </w:p>
    <w:p>
      <w:r>
        <w:t>- Dodaj do oferty 3 argumenty, dlaczego warto wybrać naszą firmę zamiast konkurencji.</w:t>
      </w:r>
    </w:p>
    <w:p>
      <w:r>
        <w:t>- Stwórz checklistę elementów, które powinna zawierać każda oferta.</w:t>
      </w:r>
    </w:p>
    <w:p>
      <w:pPr>
        <w:pStyle w:val="Heading1"/>
      </w:pPr>
      <w:r>
        <w:t>3 prompty emergentne</w:t>
      </w:r>
    </w:p>
    <w:p>
      <w:r>
        <w:t>- Napisz krótką historię (2 akapity), jak nasza usługa rozwiązała problem klienta podobnego do obecnego.</w:t>
      </w:r>
    </w:p>
    <w:p>
      <w:r>
        <w:t>- Stwórz trzy wersje tej samej oferty: 1) formalna dla korporacji, 2) partnerska dla MŚP, 3) inspiracyjna dla startupu.</w:t>
      </w:r>
    </w:p>
    <w:p>
      <w:r>
        <w:t>- Zaproponuj ofertę w formie interaktywnego PDF/HTML, gdzie klient może przełączać warianty (Standard/Premium).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