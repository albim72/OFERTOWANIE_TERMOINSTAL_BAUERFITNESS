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642DB" w14:textId="77777777" w:rsidR="00E55F39" w:rsidRPr="004563F4" w:rsidRDefault="00000000">
      <w:pPr>
        <w:pStyle w:val="Tytu"/>
        <w:rPr>
          <w:color w:val="auto"/>
          <w:lang w:val="pl-PL"/>
        </w:rPr>
      </w:pPr>
      <w:r w:rsidRPr="004563F4">
        <w:rPr>
          <w:color w:val="auto"/>
          <w:lang w:val="pl-PL"/>
        </w:rPr>
        <w:t xml:space="preserve">Rozwój AI w </w:t>
      </w:r>
      <w:proofErr w:type="spellStart"/>
      <w:r w:rsidRPr="004563F4">
        <w:rPr>
          <w:color w:val="auto"/>
          <w:lang w:val="pl-PL"/>
        </w:rPr>
        <w:t>Tremoinstal</w:t>
      </w:r>
      <w:proofErr w:type="spellEnd"/>
      <w:r w:rsidRPr="004563F4">
        <w:rPr>
          <w:color w:val="auto"/>
          <w:lang w:val="pl-PL"/>
        </w:rPr>
        <w:t xml:space="preserve"> i Bauer Fitness</w:t>
      </w:r>
    </w:p>
    <w:p w14:paraId="5EBFC252" w14:textId="77777777" w:rsidR="00E55F39" w:rsidRPr="004563F4" w:rsidRDefault="00000000">
      <w:pPr>
        <w:rPr>
          <w:lang w:val="pl-PL"/>
        </w:rPr>
      </w:pPr>
      <w:r w:rsidRPr="004563F4">
        <w:rPr>
          <w:lang w:val="pl-PL"/>
        </w:rPr>
        <w:t xml:space="preserve">Poniższy dokument przedstawia możliwe kierunki wdrożenia sztucznej inteligencji w firmach </w:t>
      </w:r>
      <w:proofErr w:type="spellStart"/>
      <w:r w:rsidRPr="004563F4">
        <w:rPr>
          <w:lang w:val="pl-PL"/>
        </w:rPr>
        <w:t>Tremoinstal</w:t>
      </w:r>
      <w:proofErr w:type="spellEnd"/>
      <w:r w:rsidRPr="004563F4">
        <w:rPr>
          <w:lang w:val="pl-PL"/>
        </w:rPr>
        <w:t xml:space="preserve"> (branża instalacyjno-budowlana) oraz Bauer Fitness (branża fitness/siłownie). Rozwój został podzielony na etapy – od prostych zastosowań po zaawansowane integracje.</w:t>
      </w:r>
    </w:p>
    <w:p w14:paraId="7D8EA544" w14:textId="77777777" w:rsidR="00E55F39" w:rsidRPr="004563F4" w:rsidRDefault="00000000">
      <w:pPr>
        <w:pStyle w:val="Nagwek1"/>
        <w:rPr>
          <w:color w:val="auto"/>
          <w:lang w:val="pl-PL"/>
        </w:rPr>
      </w:pPr>
      <w:r w:rsidRPr="004563F4">
        <w:rPr>
          <w:color w:val="auto"/>
          <w:lang w:val="pl-PL"/>
        </w:rPr>
        <w:t>1. Najprostsze wdrożenia (</w:t>
      </w:r>
      <w:proofErr w:type="spellStart"/>
      <w:r w:rsidRPr="004563F4">
        <w:rPr>
          <w:color w:val="auto"/>
          <w:lang w:val="pl-PL"/>
        </w:rPr>
        <w:t>Quick</w:t>
      </w:r>
      <w:proofErr w:type="spellEnd"/>
      <w:r w:rsidRPr="004563F4">
        <w:rPr>
          <w:color w:val="auto"/>
          <w:lang w:val="pl-PL"/>
        </w:rPr>
        <w:t xml:space="preserve"> </w:t>
      </w:r>
      <w:proofErr w:type="spellStart"/>
      <w:r w:rsidRPr="004563F4">
        <w:rPr>
          <w:color w:val="auto"/>
          <w:lang w:val="pl-PL"/>
        </w:rPr>
        <w:t>Wins</w:t>
      </w:r>
      <w:proofErr w:type="spellEnd"/>
      <w:r w:rsidRPr="004563F4">
        <w:rPr>
          <w:color w:val="auto"/>
          <w:lang w:val="pl-PL"/>
        </w:rPr>
        <w:t>)</w:t>
      </w:r>
    </w:p>
    <w:p w14:paraId="64672DF8" w14:textId="77777777" w:rsidR="00E55F39" w:rsidRPr="004563F4" w:rsidRDefault="00000000">
      <w:pPr>
        <w:rPr>
          <w:lang w:val="pl-PL"/>
        </w:rPr>
      </w:pPr>
      <w:r w:rsidRPr="004563F4">
        <w:rPr>
          <w:lang w:val="pl-PL"/>
        </w:rPr>
        <w:t>**</w:t>
      </w:r>
      <w:proofErr w:type="spellStart"/>
      <w:r w:rsidRPr="004563F4">
        <w:rPr>
          <w:lang w:val="pl-PL"/>
        </w:rPr>
        <w:t>Tremoinstal</w:t>
      </w:r>
      <w:proofErr w:type="spellEnd"/>
      <w:r w:rsidRPr="004563F4">
        <w:rPr>
          <w:lang w:val="pl-PL"/>
        </w:rPr>
        <w:t>:**</w:t>
      </w:r>
    </w:p>
    <w:p w14:paraId="655B5E21" w14:textId="77777777" w:rsidR="00E55F39" w:rsidRPr="004563F4" w:rsidRDefault="00000000">
      <w:pPr>
        <w:rPr>
          <w:lang w:val="pl-PL"/>
        </w:rPr>
      </w:pPr>
      <w:r w:rsidRPr="004563F4">
        <w:rPr>
          <w:lang w:val="pl-PL"/>
        </w:rPr>
        <w:t>- Generowanie prostych ofert z szablonów.</w:t>
      </w:r>
      <w:r w:rsidRPr="004563F4">
        <w:rPr>
          <w:lang w:val="pl-PL"/>
        </w:rPr>
        <w:br/>
        <w:t>- Upraszczanie języka technicznego na język korzyści.</w:t>
      </w:r>
      <w:r w:rsidRPr="004563F4">
        <w:rPr>
          <w:lang w:val="pl-PL"/>
        </w:rPr>
        <w:br/>
        <w:t>- Personalizacja ofert pod sektor (np. spożywczy, przemysł).</w:t>
      </w:r>
    </w:p>
    <w:p w14:paraId="7D370C6C" w14:textId="77777777" w:rsidR="00E55F39" w:rsidRPr="004563F4" w:rsidRDefault="00000000">
      <w:pPr>
        <w:rPr>
          <w:lang w:val="pl-PL"/>
        </w:rPr>
      </w:pPr>
      <w:r w:rsidRPr="004563F4">
        <w:rPr>
          <w:lang w:val="pl-PL"/>
        </w:rPr>
        <w:t>**Bauer Fitness:**</w:t>
      </w:r>
    </w:p>
    <w:p w14:paraId="43E495C7" w14:textId="77777777" w:rsidR="00E55F39" w:rsidRPr="004563F4" w:rsidRDefault="00000000">
      <w:pPr>
        <w:rPr>
          <w:lang w:val="pl-PL"/>
        </w:rPr>
      </w:pPr>
      <w:r w:rsidRPr="004563F4">
        <w:rPr>
          <w:lang w:val="pl-PL"/>
        </w:rPr>
        <w:t>- Szybkie oferty produktowe z Excela/</w:t>
      </w:r>
      <w:proofErr w:type="spellStart"/>
      <w:r w:rsidRPr="004563F4">
        <w:rPr>
          <w:lang w:val="pl-PL"/>
        </w:rPr>
        <w:t>Wapro</w:t>
      </w:r>
      <w:proofErr w:type="spellEnd"/>
      <w:r w:rsidRPr="004563F4">
        <w:rPr>
          <w:lang w:val="pl-PL"/>
        </w:rPr>
        <w:t>.</w:t>
      </w:r>
      <w:r w:rsidRPr="004563F4">
        <w:rPr>
          <w:lang w:val="pl-PL"/>
        </w:rPr>
        <w:br/>
        <w:t>- Automatyczne drafty odpowiedzi na reklamacje.</w:t>
      </w:r>
      <w:r w:rsidRPr="004563F4">
        <w:rPr>
          <w:lang w:val="pl-PL"/>
        </w:rPr>
        <w:br/>
        <w:t>- Tworzenie krótkich opisów SEO dla sprzętu fitness.</w:t>
      </w:r>
    </w:p>
    <w:p w14:paraId="3352C797" w14:textId="77777777" w:rsidR="00E55F39" w:rsidRPr="004563F4" w:rsidRDefault="00000000">
      <w:pPr>
        <w:pStyle w:val="Nagwek1"/>
        <w:rPr>
          <w:color w:val="auto"/>
          <w:lang w:val="pl-PL"/>
        </w:rPr>
      </w:pPr>
      <w:r w:rsidRPr="004563F4">
        <w:rPr>
          <w:color w:val="auto"/>
          <w:lang w:val="pl-PL"/>
        </w:rPr>
        <w:t xml:space="preserve">2. </w:t>
      </w:r>
      <w:proofErr w:type="spellStart"/>
      <w:r w:rsidRPr="004563F4">
        <w:rPr>
          <w:color w:val="auto"/>
          <w:lang w:val="pl-PL"/>
        </w:rPr>
        <w:t>Półautomatyzacja</w:t>
      </w:r>
      <w:proofErr w:type="spellEnd"/>
      <w:r w:rsidRPr="004563F4">
        <w:rPr>
          <w:color w:val="auto"/>
          <w:lang w:val="pl-PL"/>
        </w:rPr>
        <w:t xml:space="preserve"> procesów</w:t>
      </w:r>
    </w:p>
    <w:p w14:paraId="09BFAC99" w14:textId="77777777" w:rsidR="00E55F39" w:rsidRPr="004563F4" w:rsidRDefault="00000000">
      <w:pPr>
        <w:rPr>
          <w:lang w:val="pl-PL"/>
        </w:rPr>
      </w:pPr>
      <w:r w:rsidRPr="004563F4">
        <w:rPr>
          <w:lang w:val="pl-PL"/>
        </w:rPr>
        <w:t>**</w:t>
      </w:r>
      <w:proofErr w:type="spellStart"/>
      <w:r w:rsidRPr="004563F4">
        <w:rPr>
          <w:lang w:val="pl-PL"/>
        </w:rPr>
        <w:t>Tremoinstal</w:t>
      </w:r>
      <w:proofErr w:type="spellEnd"/>
      <w:r w:rsidRPr="004563F4">
        <w:rPr>
          <w:lang w:val="pl-PL"/>
        </w:rPr>
        <w:t>:**</w:t>
      </w:r>
    </w:p>
    <w:p w14:paraId="194D1AAA" w14:textId="77777777" w:rsidR="00E55F39" w:rsidRPr="004563F4" w:rsidRDefault="00000000">
      <w:pPr>
        <w:rPr>
          <w:lang w:val="pl-PL"/>
        </w:rPr>
      </w:pPr>
      <w:r w:rsidRPr="004563F4">
        <w:rPr>
          <w:lang w:val="pl-PL"/>
        </w:rPr>
        <w:t>- Agent ofertowy łączący dane z Excela (kalkulacje kosztów, ceny).</w:t>
      </w:r>
      <w:r w:rsidRPr="004563F4">
        <w:rPr>
          <w:lang w:val="pl-PL"/>
        </w:rPr>
        <w:br/>
        <w:t>- Raporty i wykresy kosztowe generowane automatycznie.</w:t>
      </w:r>
      <w:r w:rsidRPr="004563F4">
        <w:rPr>
          <w:lang w:val="pl-PL"/>
        </w:rPr>
        <w:br/>
        <w:t>- Porównanie wariantów ofertowych (standard/</w:t>
      </w:r>
      <w:proofErr w:type="spellStart"/>
      <w:r w:rsidRPr="004563F4">
        <w:rPr>
          <w:lang w:val="pl-PL"/>
        </w:rPr>
        <w:t>premium</w:t>
      </w:r>
      <w:proofErr w:type="spellEnd"/>
      <w:r w:rsidRPr="004563F4">
        <w:rPr>
          <w:lang w:val="pl-PL"/>
        </w:rPr>
        <w:t>).</w:t>
      </w:r>
    </w:p>
    <w:p w14:paraId="3E049E43" w14:textId="77777777" w:rsidR="00E55F39" w:rsidRPr="004563F4" w:rsidRDefault="00000000">
      <w:pPr>
        <w:rPr>
          <w:lang w:val="pl-PL"/>
        </w:rPr>
      </w:pPr>
      <w:r w:rsidRPr="004563F4">
        <w:rPr>
          <w:lang w:val="pl-PL"/>
        </w:rPr>
        <w:t>**Bauer Fitness:**</w:t>
      </w:r>
    </w:p>
    <w:p w14:paraId="52383426" w14:textId="77777777" w:rsidR="00E55F39" w:rsidRPr="004563F4" w:rsidRDefault="00000000">
      <w:pPr>
        <w:rPr>
          <w:lang w:val="pl-PL"/>
        </w:rPr>
      </w:pPr>
      <w:r w:rsidRPr="004563F4">
        <w:rPr>
          <w:lang w:val="pl-PL"/>
        </w:rPr>
        <w:lastRenderedPageBreak/>
        <w:t xml:space="preserve">- Agent ofertowy integrujący </w:t>
      </w:r>
      <w:proofErr w:type="spellStart"/>
      <w:r w:rsidRPr="004563F4">
        <w:rPr>
          <w:lang w:val="pl-PL"/>
        </w:rPr>
        <w:t>Livespace</w:t>
      </w:r>
      <w:proofErr w:type="spellEnd"/>
      <w:r w:rsidRPr="004563F4">
        <w:rPr>
          <w:lang w:val="pl-PL"/>
        </w:rPr>
        <w:t xml:space="preserve"> i </w:t>
      </w:r>
      <w:proofErr w:type="spellStart"/>
      <w:r w:rsidRPr="004563F4">
        <w:rPr>
          <w:lang w:val="pl-PL"/>
        </w:rPr>
        <w:t>Wapro</w:t>
      </w:r>
      <w:proofErr w:type="spellEnd"/>
      <w:r w:rsidRPr="004563F4">
        <w:rPr>
          <w:lang w:val="pl-PL"/>
        </w:rPr>
        <w:t>.</w:t>
      </w:r>
      <w:r w:rsidRPr="004563F4">
        <w:rPr>
          <w:lang w:val="pl-PL"/>
        </w:rPr>
        <w:br/>
        <w:t>- Automatyczne porównania ofert z konkurencją.</w:t>
      </w:r>
      <w:r w:rsidRPr="004563F4">
        <w:rPr>
          <w:lang w:val="pl-PL"/>
        </w:rPr>
        <w:br/>
        <w:t xml:space="preserve">- SEO </w:t>
      </w:r>
      <w:proofErr w:type="spellStart"/>
      <w:r w:rsidRPr="004563F4">
        <w:rPr>
          <w:lang w:val="pl-PL"/>
        </w:rPr>
        <w:t>content</w:t>
      </w:r>
      <w:proofErr w:type="spellEnd"/>
      <w:r w:rsidRPr="004563F4">
        <w:rPr>
          <w:lang w:val="pl-PL"/>
        </w:rPr>
        <w:t xml:space="preserve"> generator dla marketingu.</w:t>
      </w:r>
      <w:r w:rsidRPr="004563F4">
        <w:rPr>
          <w:lang w:val="pl-PL"/>
        </w:rPr>
        <w:br/>
        <w:t>- Asystent reklamacyjny.</w:t>
      </w:r>
    </w:p>
    <w:p w14:paraId="51357E67" w14:textId="77777777" w:rsidR="00E55F39" w:rsidRPr="004563F4" w:rsidRDefault="00000000">
      <w:pPr>
        <w:pStyle w:val="Nagwek1"/>
        <w:rPr>
          <w:color w:val="auto"/>
          <w:lang w:val="pl-PL"/>
        </w:rPr>
      </w:pPr>
      <w:r w:rsidRPr="004563F4">
        <w:rPr>
          <w:color w:val="auto"/>
          <w:lang w:val="pl-PL"/>
        </w:rPr>
        <w:t>3. Zaawansowane rozwiązania</w:t>
      </w:r>
    </w:p>
    <w:p w14:paraId="0C3F2524" w14:textId="77777777" w:rsidR="00E55F39" w:rsidRPr="004563F4" w:rsidRDefault="00000000">
      <w:pPr>
        <w:rPr>
          <w:lang w:val="pl-PL"/>
        </w:rPr>
      </w:pPr>
      <w:r w:rsidRPr="004563F4">
        <w:rPr>
          <w:lang w:val="pl-PL"/>
        </w:rPr>
        <w:t>**</w:t>
      </w:r>
      <w:proofErr w:type="spellStart"/>
      <w:r w:rsidRPr="004563F4">
        <w:rPr>
          <w:lang w:val="pl-PL"/>
        </w:rPr>
        <w:t>Tremoinstal</w:t>
      </w:r>
      <w:proofErr w:type="spellEnd"/>
      <w:r w:rsidRPr="004563F4">
        <w:rPr>
          <w:lang w:val="pl-PL"/>
        </w:rPr>
        <w:t>:**</w:t>
      </w:r>
    </w:p>
    <w:p w14:paraId="6D8082E2" w14:textId="77777777" w:rsidR="00E55F39" w:rsidRPr="004563F4" w:rsidRDefault="00000000">
      <w:pPr>
        <w:rPr>
          <w:lang w:val="pl-PL"/>
        </w:rPr>
      </w:pPr>
      <w:r w:rsidRPr="004563F4">
        <w:rPr>
          <w:lang w:val="pl-PL"/>
        </w:rPr>
        <w:t>- Integracja AI z ERP/CRM (pobieranie danych o materiałach, kosztach, terminach).</w:t>
      </w:r>
      <w:r w:rsidRPr="004563F4">
        <w:rPr>
          <w:lang w:val="pl-PL"/>
        </w:rPr>
        <w:br/>
        <w:t>- Automatyczne warianty ofertowe.</w:t>
      </w:r>
      <w:r w:rsidRPr="004563F4">
        <w:rPr>
          <w:lang w:val="pl-PL"/>
        </w:rPr>
        <w:br/>
        <w:t>- Agent logistyczny prognozujący zużycie materiałów.</w:t>
      </w:r>
    </w:p>
    <w:p w14:paraId="762A09C4" w14:textId="77777777" w:rsidR="00E55F39" w:rsidRPr="004563F4" w:rsidRDefault="00000000">
      <w:pPr>
        <w:rPr>
          <w:lang w:val="pl-PL"/>
        </w:rPr>
      </w:pPr>
      <w:r w:rsidRPr="004563F4">
        <w:rPr>
          <w:lang w:val="pl-PL"/>
        </w:rPr>
        <w:t>**Bauer Fitness:**</w:t>
      </w:r>
    </w:p>
    <w:p w14:paraId="45C5932C" w14:textId="77777777" w:rsidR="00E55F39" w:rsidRPr="004563F4" w:rsidRDefault="00000000">
      <w:pPr>
        <w:rPr>
          <w:lang w:val="pl-PL"/>
        </w:rPr>
      </w:pPr>
      <w:r w:rsidRPr="004563F4">
        <w:rPr>
          <w:lang w:val="pl-PL"/>
        </w:rPr>
        <w:t>- AI wspierające projektowanie 3D (opis oferty + wizualizacja).</w:t>
      </w:r>
      <w:r w:rsidRPr="004563F4">
        <w:rPr>
          <w:lang w:val="pl-PL"/>
        </w:rPr>
        <w:br/>
        <w:t>- Monitoring konkurencji i dynamiczne dostosowanie cen.</w:t>
      </w:r>
      <w:r w:rsidRPr="004563F4">
        <w:rPr>
          <w:lang w:val="pl-PL"/>
        </w:rPr>
        <w:br/>
        <w:t>- Agent logistyczny przewidujący stany magazynowe.</w:t>
      </w:r>
    </w:p>
    <w:p w14:paraId="47ABD946" w14:textId="77777777" w:rsidR="00E55F39" w:rsidRPr="004563F4" w:rsidRDefault="00000000">
      <w:pPr>
        <w:pStyle w:val="Nagwek1"/>
        <w:rPr>
          <w:color w:val="auto"/>
          <w:lang w:val="pl-PL"/>
        </w:rPr>
      </w:pPr>
      <w:r w:rsidRPr="004563F4">
        <w:rPr>
          <w:color w:val="auto"/>
          <w:lang w:val="pl-PL"/>
        </w:rPr>
        <w:t>4. Strategiczne wdrożenia AI</w:t>
      </w:r>
    </w:p>
    <w:p w14:paraId="26BB278D" w14:textId="77777777" w:rsidR="00E55F39" w:rsidRPr="004563F4" w:rsidRDefault="00000000">
      <w:pPr>
        <w:rPr>
          <w:lang w:val="pl-PL"/>
        </w:rPr>
      </w:pPr>
      <w:r w:rsidRPr="004563F4">
        <w:rPr>
          <w:lang w:val="pl-PL"/>
        </w:rPr>
        <w:t>**</w:t>
      </w:r>
      <w:proofErr w:type="spellStart"/>
      <w:r w:rsidRPr="004563F4">
        <w:rPr>
          <w:lang w:val="pl-PL"/>
        </w:rPr>
        <w:t>Tremoinstal</w:t>
      </w:r>
      <w:proofErr w:type="spellEnd"/>
      <w:r w:rsidRPr="004563F4">
        <w:rPr>
          <w:lang w:val="pl-PL"/>
        </w:rPr>
        <w:t>:**</w:t>
      </w:r>
    </w:p>
    <w:p w14:paraId="74E90CE2" w14:textId="77777777" w:rsidR="00E55F39" w:rsidRPr="004563F4" w:rsidRDefault="00000000">
      <w:pPr>
        <w:rPr>
          <w:lang w:val="pl-PL"/>
        </w:rPr>
      </w:pPr>
      <w:r w:rsidRPr="004563F4">
        <w:rPr>
          <w:lang w:val="pl-PL"/>
        </w:rPr>
        <w:t>- Własny model językowy offline (7B/13B) dla bezpieczeństwa danych.</w:t>
      </w:r>
      <w:r w:rsidRPr="004563F4">
        <w:rPr>
          <w:lang w:val="pl-PL"/>
        </w:rPr>
        <w:br/>
        <w:t>- Pełna automatyzacja ofertowania – od zapytania do gotowej oferty.</w:t>
      </w:r>
      <w:r w:rsidRPr="004563F4">
        <w:rPr>
          <w:lang w:val="pl-PL"/>
        </w:rPr>
        <w:br/>
        <w:t xml:space="preserve">- </w:t>
      </w:r>
      <w:proofErr w:type="spellStart"/>
      <w:r w:rsidRPr="004563F4">
        <w:rPr>
          <w:lang w:val="pl-PL"/>
        </w:rPr>
        <w:t>Predictive</w:t>
      </w:r>
      <w:proofErr w:type="spellEnd"/>
      <w:r w:rsidRPr="004563F4">
        <w:rPr>
          <w:lang w:val="pl-PL"/>
        </w:rPr>
        <w:t xml:space="preserve"> AI dla logistyki i kosztów inwestycji.</w:t>
      </w:r>
    </w:p>
    <w:p w14:paraId="2BA030F0" w14:textId="77777777" w:rsidR="00E55F39" w:rsidRPr="004563F4" w:rsidRDefault="00000000">
      <w:pPr>
        <w:rPr>
          <w:lang w:val="pl-PL"/>
        </w:rPr>
      </w:pPr>
      <w:r w:rsidRPr="004563F4">
        <w:rPr>
          <w:lang w:val="pl-PL"/>
        </w:rPr>
        <w:t>**Bauer Fitness:**</w:t>
      </w:r>
    </w:p>
    <w:p w14:paraId="3B824453" w14:textId="77777777" w:rsidR="00E55F39" w:rsidRPr="004563F4" w:rsidRDefault="00000000">
      <w:pPr>
        <w:rPr>
          <w:lang w:val="pl-PL"/>
        </w:rPr>
      </w:pPr>
      <w:r w:rsidRPr="004563F4">
        <w:rPr>
          <w:lang w:val="pl-PL"/>
        </w:rPr>
        <w:lastRenderedPageBreak/>
        <w:t>- Agent marketingowo-sprzedażowy (</w:t>
      </w:r>
      <w:proofErr w:type="spellStart"/>
      <w:r w:rsidRPr="004563F4">
        <w:rPr>
          <w:lang w:val="pl-PL"/>
        </w:rPr>
        <w:t>chatbot</w:t>
      </w:r>
      <w:proofErr w:type="spellEnd"/>
      <w:r w:rsidRPr="004563F4">
        <w:rPr>
          <w:lang w:val="pl-PL"/>
        </w:rPr>
        <w:t xml:space="preserve"> sprzedażowy AI).</w:t>
      </w:r>
      <w:r w:rsidRPr="004563F4">
        <w:rPr>
          <w:lang w:val="pl-PL"/>
        </w:rPr>
        <w:br/>
        <w:t xml:space="preserve">- </w:t>
      </w:r>
      <w:proofErr w:type="spellStart"/>
      <w:r w:rsidRPr="004563F4">
        <w:rPr>
          <w:lang w:val="pl-PL"/>
        </w:rPr>
        <w:t>Predictive</w:t>
      </w:r>
      <w:proofErr w:type="spellEnd"/>
      <w:r w:rsidRPr="004563F4">
        <w:rPr>
          <w:lang w:val="pl-PL"/>
        </w:rPr>
        <w:t xml:space="preserve"> AI dla logistyki i zamówień sprzętu.</w:t>
      </w:r>
      <w:r w:rsidRPr="004563F4">
        <w:rPr>
          <w:lang w:val="pl-PL"/>
        </w:rPr>
        <w:br/>
        <w:t>- Ekosystem AI łączący oferty, marketing, obsługę klienta i magazyn.</w:t>
      </w:r>
    </w:p>
    <w:p w14:paraId="0F83F587" w14:textId="77777777" w:rsidR="00E55F39" w:rsidRPr="004563F4" w:rsidRDefault="00000000">
      <w:pPr>
        <w:pStyle w:val="Nagwek1"/>
        <w:rPr>
          <w:color w:val="auto"/>
          <w:lang w:val="pl-PL"/>
        </w:rPr>
      </w:pPr>
      <w:r w:rsidRPr="004563F4">
        <w:rPr>
          <w:color w:val="auto"/>
          <w:lang w:val="pl-PL"/>
        </w:rPr>
        <w:t>Podsumowanie</w:t>
      </w:r>
    </w:p>
    <w:p w14:paraId="546EF98F" w14:textId="77777777" w:rsidR="00E55F39" w:rsidRPr="004563F4" w:rsidRDefault="00000000">
      <w:pPr>
        <w:rPr>
          <w:lang w:val="pl-PL"/>
        </w:rPr>
      </w:pPr>
      <w:r w:rsidRPr="004563F4">
        <w:rPr>
          <w:lang w:val="pl-PL"/>
        </w:rPr>
        <w:t>Obie firmy mogą rozpocząć od prostych, szybkich rozwiązań – generowania ofert, personalizacji i SEO – aby w kolejnych krokach przejść do integracji z systemami ERP/CRM, automatyzacji procesów oraz budowy własnych agentów AI. Docelowo możliwe jest stworzenie kompletnego ekosystemu AI, który zwiększy sprzedaż, poprawi logistykę i wzmocni konkurencyjność.</w:t>
      </w:r>
    </w:p>
    <w:p w14:paraId="25F0A314" w14:textId="77777777" w:rsidR="004563F4" w:rsidRPr="004563F4" w:rsidRDefault="004563F4">
      <w:pPr>
        <w:rPr>
          <w:lang w:val="pl-PL"/>
        </w:rPr>
      </w:pPr>
    </w:p>
    <w:p w14:paraId="2B70BA1C" w14:textId="77777777" w:rsidR="004563F4" w:rsidRPr="004563F4" w:rsidRDefault="004563F4" w:rsidP="004563F4">
      <w:pPr>
        <w:rPr>
          <w:b/>
          <w:bCs/>
          <w:lang w:val="pl-PL"/>
        </w:rPr>
      </w:pPr>
      <w:r w:rsidRPr="004563F4">
        <w:rPr>
          <w:b/>
          <w:bCs/>
          <w:lang w:val="pl-PL"/>
        </w:rPr>
        <w:t>Porównanie możliwości wdrożenia AI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5916"/>
        <w:gridCol w:w="4915"/>
      </w:tblGrid>
      <w:tr w:rsidR="004563F4" w:rsidRPr="004563F4" w14:paraId="4CA75223" w14:textId="77777777" w:rsidTr="004563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09552" w14:textId="77777777" w:rsidR="004563F4" w:rsidRPr="004563F4" w:rsidRDefault="004563F4" w:rsidP="004563F4">
            <w:pPr>
              <w:rPr>
                <w:b/>
                <w:bCs/>
                <w:lang w:val="pl-PL"/>
              </w:rPr>
            </w:pPr>
            <w:r w:rsidRPr="004563F4">
              <w:rPr>
                <w:b/>
                <w:bCs/>
                <w:lang w:val="pl-PL"/>
              </w:rPr>
              <w:t>Poziom</w:t>
            </w:r>
          </w:p>
        </w:tc>
        <w:tc>
          <w:tcPr>
            <w:tcW w:w="0" w:type="auto"/>
            <w:vAlign w:val="center"/>
            <w:hideMark/>
          </w:tcPr>
          <w:p w14:paraId="118D39C4" w14:textId="77777777" w:rsidR="004563F4" w:rsidRPr="004563F4" w:rsidRDefault="004563F4" w:rsidP="004563F4">
            <w:pPr>
              <w:rPr>
                <w:b/>
                <w:bCs/>
                <w:lang w:val="pl-PL"/>
              </w:rPr>
            </w:pPr>
            <w:proofErr w:type="spellStart"/>
            <w:r w:rsidRPr="004563F4">
              <w:rPr>
                <w:b/>
                <w:bCs/>
                <w:lang w:val="pl-PL"/>
              </w:rPr>
              <w:t>Tremoinstal</w:t>
            </w:r>
            <w:proofErr w:type="spellEnd"/>
            <w:r w:rsidRPr="004563F4">
              <w:rPr>
                <w:b/>
                <w:bCs/>
                <w:lang w:val="pl-PL"/>
              </w:rPr>
              <w:t xml:space="preserve"> (branża instalacyjno-budowlana)</w:t>
            </w:r>
          </w:p>
        </w:tc>
        <w:tc>
          <w:tcPr>
            <w:tcW w:w="0" w:type="auto"/>
            <w:vAlign w:val="center"/>
            <w:hideMark/>
          </w:tcPr>
          <w:p w14:paraId="71EDD8E9" w14:textId="77777777" w:rsidR="004563F4" w:rsidRPr="004563F4" w:rsidRDefault="004563F4" w:rsidP="004563F4">
            <w:pPr>
              <w:rPr>
                <w:b/>
                <w:bCs/>
              </w:rPr>
            </w:pPr>
            <w:r w:rsidRPr="004563F4">
              <w:rPr>
                <w:b/>
                <w:bCs/>
              </w:rPr>
              <w:t>Bauer Fitness (</w:t>
            </w:r>
            <w:proofErr w:type="spellStart"/>
            <w:r w:rsidRPr="004563F4">
              <w:rPr>
                <w:b/>
                <w:bCs/>
              </w:rPr>
              <w:t>branża</w:t>
            </w:r>
            <w:proofErr w:type="spellEnd"/>
            <w:r w:rsidRPr="004563F4">
              <w:rPr>
                <w:b/>
                <w:bCs/>
              </w:rPr>
              <w:t xml:space="preserve"> fitness/</w:t>
            </w:r>
            <w:proofErr w:type="spellStart"/>
            <w:r w:rsidRPr="004563F4">
              <w:rPr>
                <w:b/>
                <w:bCs/>
              </w:rPr>
              <w:t>siłownie</w:t>
            </w:r>
            <w:proofErr w:type="spellEnd"/>
            <w:r w:rsidRPr="004563F4">
              <w:rPr>
                <w:b/>
                <w:bCs/>
              </w:rPr>
              <w:t>)</w:t>
            </w:r>
          </w:p>
        </w:tc>
      </w:tr>
      <w:tr w:rsidR="004563F4" w:rsidRPr="004563F4" w14:paraId="6745B592" w14:textId="77777777" w:rsidTr="0045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6ED58" w14:textId="77777777" w:rsidR="004563F4" w:rsidRPr="004563F4" w:rsidRDefault="004563F4" w:rsidP="004563F4">
            <w:pPr>
              <w:rPr>
                <w:lang w:val="pl-PL"/>
              </w:rPr>
            </w:pPr>
            <w:r w:rsidRPr="004563F4">
              <w:rPr>
                <w:b/>
                <w:bCs/>
                <w:lang w:val="pl-PL"/>
              </w:rPr>
              <w:t>1. Proste zastosowania</w:t>
            </w:r>
          </w:p>
        </w:tc>
        <w:tc>
          <w:tcPr>
            <w:tcW w:w="0" w:type="auto"/>
            <w:vAlign w:val="center"/>
            <w:hideMark/>
          </w:tcPr>
          <w:p w14:paraId="06CC20A3" w14:textId="77777777" w:rsidR="004563F4" w:rsidRPr="004563F4" w:rsidRDefault="004563F4" w:rsidP="004563F4">
            <w:pPr>
              <w:rPr>
                <w:lang w:val="pl-PL"/>
              </w:rPr>
            </w:pPr>
            <w:r w:rsidRPr="004563F4">
              <w:rPr>
                <w:lang w:val="pl-PL"/>
              </w:rPr>
              <w:t xml:space="preserve">- Generowanie prostych ofert z szablonów </w:t>
            </w:r>
            <w:r w:rsidRPr="004563F4">
              <w:rPr>
                <w:lang w:val="pl-PL"/>
              </w:rPr>
              <w:br/>
              <w:t xml:space="preserve">- Upraszczanie języka technicznego na język korzyści </w:t>
            </w:r>
            <w:r w:rsidRPr="004563F4">
              <w:rPr>
                <w:lang w:val="pl-PL"/>
              </w:rPr>
              <w:br/>
              <w:t>- Personalizacja ofert dla różnych sektorów (np. spożywczy, przemysł)</w:t>
            </w:r>
          </w:p>
        </w:tc>
        <w:tc>
          <w:tcPr>
            <w:tcW w:w="0" w:type="auto"/>
            <w:vAlign w:val="center"/>
            <w:hideMark/>
          </w:tcPr>
          <w:p w14:paraId="600CD49F" w14:textId="77777777" w:rsidR="004563F4" w:rsidRPr="004563F4" w:rsidRDefault="004563F4" w:rsidP="004563F4">
            <w:pPr>
              <w:rPr>
                <w:lang w:val="pl-PL"/>
              </w:rPr>
            </w:pPr>
            <w:r w:rsidRPr="004563F4">
              <w:rPr>
                <w:lang w:val="pl-PL"/>
              </w:rPr>
              <w:t>- Szybkie oferty produktowe z Excela/</w:t>
            </w:r>
            <w:proofErr w:type="spellStart"/>
            <w:r w:rsidRPr="004563F4">
              <w:rPr>
                <w:lang w:val="pl-PL"/>
              </w:rPr>
              <w:t>Wapro</w:t>
            </w:r>
            <w:proofErr w:type="spellEnd"/>
            <w:r w:rsidRPr="004563F4">
              <w:rPr>
                <w:lang w:val="pl-PL"/>
              </w:rPr>
              <w:t xml:space="preserve"> </w:t>
            </w:r>
            <w:r w:rsidRPr="004563F4">
              <w:rPr>
                <w:lang w:val="pl-PL"/>
              </w:rPr>
              <w:br/>
              <w:t xml:space="preserve">- Opisy SEO dla sprzętu fitness </w:t>
            </w:r>
            <w:r w:rsidRPr="004563F4">
              <w:rPr>
                <w:lang w:val="pl-PL"/>
              </w:rPr>
              <w:br/>
              <w:t>- Drafty odpowiedzi na reklamacje</w:t>
            </w:r>
          </w:p>
        </w:tc>
      </w:tr>
      <w:tr w:rsidR="004563F4" w:rsidRPr="004563F4" w14:paraId="4A4199B9" w14:textId="77777777" w:rsidTr="0045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38BC3" w14:textId="77777777" w:rsidR="004563F4" w:rsidRPr="004563F4" w:rsidRDefault="004563F4" w:rsidP="004563F4">
            <w:pPr>
              <w:rPr>
                <w:lang w:val="pl-PL"/>
              </w:rPr>
            </w:pPr>
            <w:r w:rsidRPr="004563F4">
              <w:rPr>
                <w:b/>
                <w:bCs/>
                <w:lang w:val="pl-PL"/>
              </w:rPr>
              <w:t>2. P</w:t>
            </w:r>
            <w:proofErr w:type="spellStart"/>
            <w:r w:rsidRPr="004563F4">
              <w:rPr>
                <w:b/>
                <w:bCs/>
                <w:lang w:val="pl-PL"/>
              </w:rPr>
              <w:t>ółautomatyzacja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259CFE" w14:textId="77777777" w:rsidR="004563F4" w:rsidRPr="004563F4" w:rsidRDefault="004563F4" w:rsidP="004563F4">
            <w:pPr>
              <w:rPr>
                <w:lang w:val="pl-PL"/>
              </w:rPr>
            </w:pPr>
            <w:r w:rsidRPr="004563F4">
              <w:rPr>
                <w:lang w:val="pl-PL"/>
              </w:rPr>
              <w:t xml:space="preserve">- Agent ofertowy łączący dane z Excela (kalkulacje kosztów, ceny) </w:t>
            </w:r>
            <w:r w:rsidRPr="004563F4">
              <w:rPr>
                <w:lang w:val="pl-PL"/>
              </w:rPr>
              <w:br/>
              <w:t xml:space="preserve">- Raporty i wykresy kosztowe dla klientów </w:t>
            </w:r>
            <w:r w:rsidRPr="004563F4">
              <w:rPr>
                <w:lang w:val="pl-PL"/>
              </w:rPr>
              <w:br/>
              <w:t>- Porównanie wariantów (standard/</w:t>
            </w:r>
            <w:proofErr w:type="spellStart"/>
            <w:r w:rsidRPr="004563F4">
              <w:rPr>
                <w:lang w:val="pl-PL"/>
              </w:rPr>
              <w:t>premium</w:t>
            </w:r>
            <w:proofErr w:type="spellEnd"/>
            <w:r w:rsidRPr="004563F4">
              <w:rPr>
                <w:lang w:val="pl-P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049E82" w14:textId="77777777" w:rsidR="004563F4" w:rsidRPr="004563F4" w:rsidRDefault="004563F4" w:rsidP="004563F4">
            <w:pPr>
              <w:rPr>
                <w:lang w:val="pl-PL"/>
              </w:rPr>
            </w:pPr>
            <w:r w:rsidRPr="004563F4">
              <w:rPr>
                <w:lang w:val="pl-PL"/>
              </w:rPr>
              <w:t xml:space="preserve">- Agent ofertowy łączący </w:t>
            </w:r>
            <w:proofErr w:type="spellStart"/>
            <w:r w:rsidRPr="004563F4">
              <w:rPr>
                <w:lang w:val="pl-PL"/>
              </w:rPr>
              <w:t>Livespace</w:t>
            </w:r>
            <w:proofErr w:type="spellEnd"/>
            <w:r w:rsidRPr="004563F4">
              <w:rPr>
                <w:lang w:val="pl-PL"/>
              </w:rPr>
              <w:t xml:space="preserve"> + </w:t>
            </w:r>
            <w:proofErr w:type="spellStart"/>
            <w:r w:rsidRPr="004563F4">
              <w:rPr>
                <w:lang w:val="pl-PL"/>
              </w:rPr>
              <w:t>Wapro</w:t>
            </w:r>
            <w:proofErr w:type="spellEnd"/>
            <w:r w:rsidRPr="004563F4">
              <w:rPr>
                <w:lang w:val="pl-PL"/>
              </w:rPr>
              <w:t xml:space="preserve"> </w:t>
            </w:r>
            <w:r w:rsidRPr="004563F4">
              <w:rPr>
                <w:lang w:val="pl-PL"/>
              </w:rPr>
              <w:br/>
              <w:t xml:space="preserve">- Automatyczne porównania ofert z konkurencją </w:t>
            </w:r>
            <w:r w:rsidRPr="004563F4">
              <w:rPr>
                <w:lang w:val="pl-PL"/>
              </w:rPr>
              <w:br/>
              <w:t xml:space="preserve">- SEO </w:t>
            </w:r>
            <w:proofErr w:type="spellStart"/>
            <w:r w:rsidRPr="004563F4">
              <w:rPr>
                <w:lang w:val="pl-PL"/>
              </w:rPr>
              <w:t>content</w:t>
            </w:r>
            <w:proofErr w:type="spellEnd"/>
            <w:r w:rsidRPr="004563F4">
              <w:rPr>
                <w:lang w:val="pl-PL"/>
              </w:rPr>
              <w:t xml:space="preserve"> generator dla marketingu </w:t>
            </w:r>
            <w:r w:rsidRPr="004563F4">
              <w:rPr>
                <w:lang w:val="pl-PL"/>
              </w:rPr>
              <w:br/>
              <w:t>- Asystent reklamacyjny</w:t>
            </w:r>
          </w:p>
        </w:tc>
      </w:tr>
      <w:tr w:rsidR="004563F4" w:rsidRPr="004563F4" w14:paraId="2F4B7F60" w14:textId="77777777" w:rsidTr="0045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32666" w14:textId="77777777" w:rsidR="004563F4" w:rsidRPr="004563F4" w:rsidRDefault="004563F4" w:rsidP="004563F4">
            <w:pPr>
              <w:rPr>
                <w:lang w:val="pl-PL"/>
              </w:rPr>
            </w:pPr>
            <w:r w:rsidRPr="004563F4">
              <w:rPr>
                <w:b/>
                <w:bCs/>
                <w:lang w:val="pl-PL"/>
              </w:rPr>
              <w:t>3. Zaawansowane</w:t>
            </w:r>
          </w:p>
        </w:tc>
        <w:tc>
          <w:tcPr>
            <w:tcW w:w="0" w:type="auto"/>
            <w:vAlign w:val="center"/>
            <w:hideMark/>
          </w:tcPr>
          <w:p w14:paraId="60D4E8E0" w14:textId="77777777" w:rsidR="004563F4" w:rsidRPr="004563F4" w:rsidRDefault="004563F4" w:rsidP="004563F4">
            <w:pPr>
              <w:rPr>
                <w:lang w:val="pl-PL"/>
              </w:rPr>
            </w:pPr>
            <w:r w:rsidRPr="004563F4">
              <w:rPr>
                <w:lang w:val="pl-PL"/>
              </w:rPr>
              <w:t xml:space="preserve">- Integracja AI z ERP/CRM (pobieranie danych o materiałach, kosztach, terminach) </w:t>
            </w:r>
            <w:r w:rsidRPr="004563F4">
              <w:rPr>
                <w:lang w:val="pl-PL"/>
              </w:rPr>
              <w:br/>
              <w:t xml:space="preserve">- Automatyczne warianty ofertowe (np. </w:t>
            </w:r>
            <w:proofErr w:type="spellStart"/>
            <w:r w:rsidRPr="004563F4">
              <w:rPr>
                <w:lang w:val="pl-PL"/>
              </w:rPr>
              <w:t>premium</w:t>
            </w:r>
            <w:proofErr w:type="spellEnd"/>
            <w:r w:rsidRPr="004563F4">
              <w:rPr>
                <w:lang w:val="pl-PL"/>
              </w:rPr>
              <w:t xml:space="preserve">/standard) </w:t>
            </w:r>
            <w:r w:rsidRPr="004563F4">
              <w:rPr>
                <w:lang w:val="pl-PL"/>
              </w:rPr>
              <w:br/>
            </w:r>
            <w:r w:rsidRPr="004563F4">
              <w:rPr>
                <w:lang w:val="pl-PL"/>
              </w:rPr>
              <w:lastRenderedPageBreak/>
              <w:t>- Agent logistyczny prognozujący zużycie materiałów</w:t>
            </w:r>
          </w:p>
        </w:tc>
        <w:tc>
          <w:tcPr>
            <w:tcW w:w="0" w:type="auto"/>
            <w:vAlign w:val="center"/>
            <w:hideMark/>
          </w:tcPr>
          <w:p w14:paraId="62F6C0B3" w14:textId="77777777" w:rsidR="004563F4" w:rsidRPr="004563F4" w:rsidRDefault="004563F4" w:rsidP="004563F4">
            <w:pPr>
              <w:rPr>
                <w:lang w:val="pl-PL"/>
              </w:rPr>
            </w:pPr>
            <w:r w:rsidRPr="004563F4">
              <w:rPr>
                <w:lang w:val="pl-PL"/>
              </w:rPr>
              <w:lastRenderedPageBreak/>
              <w:t xml:space="preserve">- AI + projektowanie 3D (opis oferty + wizualizacja) </w:t>
            </w:r>
            <w:r w:rsidRPr="004563F4">
              <w:rPr>
                <w:lang w:val="pl-PL"/>
              </w:rPr>
              <w:br/>
              <w:t xml:space="preserve">- Monitoring konkurencji i dynamiczne </w:t>
            </w:r>
            <w:r w:rsidRPr="004563F4">
              <w:rPr>
                <w:lang w:val="pl-PL"/>
              </w:rPr>
              <w:lastRenderedPageBreak/>
              <w:t xml:space="preserve">dostosowanie cen </w:t>
            </w:r>
            <w:r w:rsidRPr="004563F4">
              <w:rPr>
                <w:lang w:val="pl-PL"/>
              </w:rPr>
              <w:br/>
              <w:t>- Agent logistyczny przewidujący stany magazynowe</w:t>
            </w:r>
          </w:p>
        </w:tc>
      </w:tr>
      <w:tr w:rsidR="004563F4" w:rsidRPr="004563F4" w14:paraId="55A54E15" w14:textId="77777777" w:rsidTr="0045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25260" w14:textId="77777777" w:rsidR="004563F4" w:rsidRPr="004563F4" w:rsidRDefault="004563F4" w:rsidP="004563F4">
            <w:pPr>
              <w:rPr>
                <w:lang w:val="pl-PL"/>
              </w:rPr>
            </w:pPr>
            <w:r w:rsidRPr="004563F4">
              <w:rPr>
                <w:b/>
                <w:bCs/>
                <w:lang w:val="pl-PL"/>
              </w:rPr>
              <w:lastRenderedPageBreak/>
              <w:t>4. Strategiczne</w:t>
            </w:r>
          </w:p>
        </w:tc>
        <w:tc>
          <w:tcPr>
            <w:tcW w:w="0" w:type="auto"/>
            <w:vAlign w:val="center"/>
            <w:hideMark/>
          </w:tcPr>
          <w:p w14:paraId="1CFF182D" w14:textId="77777777" w:rsidR="004563F4" w:rsidRPr="004563F4" w:rsidRDefault="004563F4" w:rsidP="004563F4">
            <w:pPr>
              <w:rPr>
                <w:lang w:val="pl-PL"/>
              </w:rPr>
            </w:pPr>
            <w:r w:rsidRPr="004563F4">
              <w:rPr>
                <w:lang w:val="pl-PL"/>
              </w:rPr>
              <w:t xml:space="preserve">- Własny offline model językowy (7B/13B) dla bezpieczeństwa danych </w:t>
            </w:r>
            <w:r w:rsidRPr="004563F4">
              <w:rPr>
                <w:lang w:val="pl-PL"/>
              </w:rPr>
              <w:br/>
              <w:t xml:space="preserve">- Pełna automatyzacja ofertowania (od zapytania do gotowej oferty) </w:t>
            </w:r>
            <w:r w:rsidRPr="004563F4">
              <w:rPr>
                <w:lang w:val="pl-PL"/>
              </w:rPr>
              <w:br/>
              <w:t xml:space="preserve">- </w:t>
            </w:r>
            <w:proofErr w:type="spellStart"/>
            <w:r w:rsidRPr="004563F4">
              <w:rPr>
                <w:lang w:val="pl-PL"/>
              </w:rPr>
              <w:t>Predictive</w:t>
            </w:r>
            <w:proofErr w:type="spellEnd"/>
            <w:r w:rsidRPr="004563F4">
              <w:rPr>
                <w:lang w:val="pl-PL"/>
              </w:rPr>
              <w:t xml:space="preserve"> AI dla logistyki i kosztów inwestycji</w:t>
            </w:r>
          </w:p>
        </w:tc>
        <w:tc>
          <w:tcPr>
            <w:tcW w:w="0" w:type="auto"/>
            <w:vAlign w:val="center"/>
            <w:hideMark/>
          </w:tcPr>
          <w:p w14:paraId="014F2E06" w14:textId="77777777" w:rsidR="004563F4" w:rsidRPr="004563F4" w:rsidRDefault="004563F4" w:rsidP="004563F4">
            <w:pPr>
              <w:rPr>
                <w:lang w:val="pl-PL"/>
              </w:rPr>
            </w:pPr>
            <w:r w:rsidRPr="004563F4">
              <w:rPr>
                <w:lang w:val="pl-PL"/>
              </w:rPr>
              <w:t>- Agent marketingowo-sprzedażowy (</w:t>
            </w:r>
            <w:proofErr w:type="spellStart"/>
            <w:r w:rsidRPr="004563F4">
              <w:rPr>
                <w:lang w:val="pl-PL"/>
              </w:rPr>
              <w:t>chatbot</w:t>
            </w:r>
            <w:proofErr w:type="spellEnd"/>
            <w:r w:rsidRPr="004563F4">
              <w:rPr>
                <w:lang w:val="pl-PL"/>
              </w:rPr>
              <w:t xml:space="preserve"> sprzedażowy) </w:t>
            </w:r>
            <w:r w:rsidRPr="004563F4">
              <w:rPr>
                <w:lang w:val="pl-PL"/>
              </w:rPr>
              <w:br/>
              <w:t xml:space="preserve">- </w:t>
            </w:r>
            <w:proofErr w:type="spellStart"/>
            <w:r w:rsidRPr="004563F4">
              <w:rPr>
                <w:lang w:val="pl-PL"/>
              </w:rPr>
              <w:t>Predictive</w:t>
            </w:r>
            <w:proofErr w:type="spellEnd"/>
            <w:r w:rsidRPr="004563F4">
              <w:rPr>
                <w:lang w:val="pl-PL"/>
              </w:rPr>
              <w:t xml:space="preserve"> AI dla logistyki i zamówień sprzętu </w:t>
            </w:r>
            <w:r w:rsidRPr="004563F4">
              <w:rPr>
                <w:lang w:val="pl-PL"/>
              </w:rPr>
              <w:br/>
              <w:t>- Ekosystem AI łączący oferty, marketing, obsługę klienta i magazyn</w:t>
            </w:r>
          </w:p>
        </w:tc>
      </w:tr>
    </w:tbl>
    <w:p w14:paraId="54872493" w14:textId="77777777" w:rsidR="004563F4" w:rsidRPr="004563F4" w:rsidRDefault="004563F4">
      <w:pPr>
        <w:rPr>
          <w:lang w:val="pl-PL"/>
        </w:rPr>
      </w:pPr>
    </w:p>
    <w:sectPr w:rsidR="004563F4" w:rsidRPr="004563F4" w:rsidSect="004563F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5409716">
    <w:abstractNumId w:val="8"/>
  </w:num>
  <w:num w:numId="2" w16cid:durableId="1392079219">
    <w:abstractNumId w:val="6"/>
  </w:num>
  <w:num w:numId="3" w16cid:durableId="1532644753">
    <w:abstractNumId w:val="5"/>
  </w:num>
  <w:num w:numId="4" w16cid:durableId="409422858">
    <w:abstractNumId w:val="4"/>
  </w:num>
  <w:num w:numId="5" w16cid:durableId="552010205">
    <w:abstractNumId w:val="7"/>
  </w:num>
  <w:num w:numId="6" w16cid:durableId="1260022602">
    <w:abstractNumId w:val="3"/>
  </w:num>
  <w:num w:numId="7" w16cid:durableId="1597713410">
    <w:abstractNumId w:val="2"/>
  </w:num>
  <w:num w:numId="8" w16cid:durableId="1635524370">
    <w:abstractNumId w:val="1"/>
  </w:num>
  <w:num w:numId="9" w16cid:durableId="89489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3F4"/>
    <w:rsid w:val="006659D6"/>
    <w:rsid w:val="00AA1D8D"/>
    <w:rsid w:val="00B47730"/>
    <w:rsid w:val="00CB0664"/>
    <w:rsid w:val="00E55F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9518B9"/>
  <w14:defaultImageDpi w14:val="300"/>
  <w15:docId w15:val="{41CB6C56-CA39-4B98-B34F-E0490FD2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541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Marcin Albiniak</cp:lastModifiedBy>
  <cp:revision>2</cp:revision>
  <dcterms:created xsi:type="dcterms:W3CDTF">2013-12-23T23:15:00Z</dcterms:created>
  <dcterms:modified xsi:type="dcterms:W3CDTF">2025-09-17T05:29:00Z</dcterms:modified>
  <cp:category/>
</cp:coreProperties>
</file>